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Frank | 024 88528452 | hi@usa.com</w:t>
      </w:r>
    </w:p>
    <w:p>
      <w:pPr>
        <w:pStyle w:val="Heading1"/>
      </w:pPr>
      <w:r>
        <w:t>About Me</w:t>
      </w:r>
    </w:p>
    <w:p>
      <w:r>
        <w:t xml:space="preserve">Finding a way 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UoA </w:t>
      </w:r>
      <w:r>
        <w:rPr>
          <w:i/>
        </w:rPr>
        <w:t>2015 - 2020</w:t>
        <w:br/>
      </w:r>
      <w:r>
        <w:t>work day and night</w:t>
      </w:r>
    </w:p>
    <w:p>
      <w:r>
        <w:rPr>
          <w:b/>
        </w:rPr>
        <w:t xml:space="preserve">NKU </w:t>
      </w:r>
      <w:r>
        <w:rPr>
          <w:i/>
        </w:rPr>
        <w:t>2020 - present</w:t>
        <w:br/>
      </w:r>
      <w:r>
        <w:t>work harder day and night plus enjoy some leisure time</w:t>
      </w:r>
    </w:p>
    <w:p>
      <w:pPr>
        <w:pStyle w:val="Heading1"/>
      </w:pPr>
      <w:r>
        <w:t>Skills</w:t>
      </w:r>
    </w:p>
    <w:p>
      <w:pPr>
        <w:pStyle w:val="ListBullet"/>
      </w:pPr>
      <w:r>
        <w:t>Chatting</w:t>
      </w:r>
    </w:p>
    <w:p>
      <w:pPr>
        <w:pStyle w:val="ListBullet"/>
      </w:pPr>
      <w:r>
        <w:t>writing</w:t>
      </w:r>
    </w:p>
    <w:p>
      <w:pPr>
        <w:pStyle w:val="ListBullet"/>
      </w:pPr>
      <w:r>
        <w:t>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